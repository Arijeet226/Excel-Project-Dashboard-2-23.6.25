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Vrinda Store Sales Analysis Report - 2025</w:t>
      </w:r>
    </w:p>
    <w:p>
      <w:pPr>
        <w:pStyle w:val="Heading1"/>
      </w:pPr>
      <w:r>
        <w:t>1. Sample Questions</w:t>
      </w:r>
    </w:p>
    <w:p>
      <w:r>
        <w:t>• Compare the sales and orders using a single chart</w:t>
      </w:r>
    </w:p>
    <w:p>
      <w:r>
        <w:t>• Which month got the highest sales and orders?</w:t>
      </w:r>
    </w:p>
    <w:p>
      <w:r>
        <w:t>• Who purchased more – men or women in 2022?</w:t>
      </w:r>
    </w:p>
    <w:p>
      <w:r>
        <w:t>• What are the different order statuses in 2022?</w:t>
      </w:r>
    </w:p>
    <w:p>
      <w:r>
        <w:t>• List the top 10 states contributing to the sales</w:t>
      </w:r>
    </w:p>
    <w:p>
      <w:r>
        <w:t>• Relation between age and gender based on number of orders</w:t>
      </w:r>
    </w:p>
    <w:p>
      <w:r>
        <w:t>• Which channel is contributing to maximum sales?</w:t>
      </w:r>
    </w:p>
    <w:p>
      <w:r>
        <w:t>• What is the highest selling category?</w:t>
      </w:r>
    </w:p>
    <w:p>
      <w:pPr>
        <w:pStyle w:val="Heading1"/>
      </w:pPr>
      <w:r>
        <w:t>2. Sample Insights</w:t>
      </w:r>
    </w:p>
    <w:p>
      <w:r>
        <w:t>✔ Women are more likely to buy compared to men (~65%)</w:t>
      </w:r>
    </w:p>
    <w:p>
      <w:r>
        <w:t>✔ Maharashtra, Karnataka, and Uttar Pradesh are the top 3 states (~35%)</w:t>
      </w:r>
    </w:p>
    <w:p>
      <w:r>
        <w:t>✔ Adult age group (30–49 yrs) is the highest contributing (~50%)</w:t>
      </w:r>
    </w:p>
    <w:p>
      <w:r>
        <w:t>✔ Amazon, Flipkart, and Myntra channels are the major contributors (~80%)</w:t>
      </w:r>
    </w:p>
    <w:p>
      <w:pPr>
        <w:pStyle w:val="Heading1"/>
      </w:pPr>
      <w:r>
        <w:t>3. Final Conclusion to Improve Vrinda Store Sales</w:t>
      </w:r>
    </w:p>
    <w:p>
      <w:r>
        <w:t>✔ Target women customers of age group (30–49 yrs) living in Maharashtra, Karnataka, and Uttar Pradesh by showing ads/offers/coupons available on Amazon, Flipkart, and Myntra.</w:t>
      </w:r>
    </w:p>
    <w:p>
      <w:pPr>
        <w:pStyle w:val="Heading1"/>
      </w:pPr>
      <w:r>
        <w:t>4. Dashboard-Based Visual Insights</w:t>
      </w:r>
    </w:p>
    <w:p>
      <w:r>
        <w:t>The following visuals represent the analysis derived from the Vrinda Store 2025 sales data:</w:t>
      </w:r>
    </w:p>
    <w:p>
      <w:r>
        <w:drawing>
          <wp:inline xmlns:a="http://schemas.openxmlformats.org/drawingml/2006/main" xmlns:pic="http://schemas.openxmlformats.org/drawingml/2006/picture">
            <wp:extent cx="5943600" cy="2755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3 2125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Dashboard Overview of Sales, Orders, Channels, Categories, and Customer Segments.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